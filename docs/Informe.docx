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ECDAC" w14:textId="77777777" w:rsidR="0025213A" w:rsidRPr="005A7C03" w:rsidRDefault="00000000">
      <w:pPr>
        <w:pStyle w:val="Ttulo"/>
        <w:rPr>
          <w:sz w:val="144"/>
          <w:szCs w:val="144"/>
          <w:lang w:val="es-CL"/>
        </w:rPr>
      </w:pPr>
      <w:r w:rsidRPr="005A7C03">
        <w:rPr>
          <w:sz w:val="144"/>
          <w:szCs w:val="144"/>
          <w:lang w:val="es-CL"/>
        </w:rPr>
        <w:t>Sistema de Inventario en Django</w:t>
      </w:r>
    </w:p>
    <w:p w14:paraId="196C47E6" w14:textId="77777777" w:rsidR="005A7C03" w:rsidRPr="005A7C03" w:rsidRDefault="005A7C03">
      <w:pPr>
        <w:rPr>
          <w:lang w:val="es-CL"/>
        </w:rPr>
      </w:pPr>
    </w:p>
    <w:p w14:paraId="5A6EC92C" w14:textId="77777777" w:rsidR="005A7C03" w:rsidRPr="005A7C03" w:rsidRDefault="005A7C03">
      <w:pPr>
        <w:rPr>
          <w:lang w:val="es-CL"/>
        </w:rPr>
      </w:pPr>
    </w:p>
    <w:p w14:paraId="19124F6B" w14:textId="77777777" w:rsidR="005A7C03" w:rsidRDefault="005A7C03">
      <w:pPr>
        <w:rPr>
          <w:lang w:val="es-CL"/>
        </w:rPr>
      </w:pPr>
    </w:p>
    <w:p w14:paraId="5EF4462E" w14:textId="77777777" w:rsidR="005A7C03" w:rsidRDefault="005A7C03">
      <w:pPr>
        <w:rPr>
          <w:lang w:val="es-CL"/>
        </w:rPr>
      </w:pPr>
    </w:p>
    <w:p w14:paraId="02FA40DC" w14:textId="77777777" w:rsidR="005A7C03" w:rsidRDefault="005A7C03">
      <w:pPr>
        <w:rPr>
          <w:lang w:val="es-CL"/>
        </w:rPr>
      </w:pPr>
    </w:p>
    <w:p w14:paraId="185BCA8B" w14:textId="77777777" w:rsidR="005A7C03" w:rsidRDefault="005A7C03">
      <w:pPr>
        <w:rPr>
          <w:lang w:val="es-CL"/>
        </w:rPr>
      </w:pPr>
    </w:p>
    <w:p w14:paraId="0DCB4288" w14:textId="77777777" w:rsidR="005A7C03" w:rsidRDefault="005A7C03">
      <w:pPr>
        <w:rPr>
          <w:lang w:val="es-CL"/>
        </w:rPr>
      </w:pPr>
    </w:p>
    <w:p w14:paraId="04DCFEDA" w14:textId="77777777" w:rsidR="005A7C03" w:rsidRDefault="005A7C03">
      <w:pPr>
        <w:rPr>
          <w:lang w:val="es-CL"/>
        </w:rPr>
      </w:pPr>
    </w:p>
    <w:p w14:paraId="2FA2630C" w14:textId="77777777" w:rsidR="005A7C03" w:rsidRDefault="005A7C03">
      <w:pPr>
        <w:rPr>
          <w:lang w:val="es-CL"/>
        </w:rPr>
      </w:pPr>
    </w:p>
    <w:p w14:paraId="42A45F12" w14:textId="77777777" w:rsidR="005A7C03" w:rsidRDefault="005A7C03">
      <w:pPr>
        <w:rPr>
          <w:lang w:val="es-CL"/>
        </w:rPr>
      </w:pPr>
    </w:p>
    <w:p w14:paraId="70A52B87" w14:textId="77ECF92F" w:rsidR="0025213A" w:rsidRPr="005A7C03" w:rsidRDefault="00000000">
      <w:pPr>
        <w:rPr>
          <w:lang w:val="es-CL"/>
        </w:rPr>
      </w:pPr>
      <w:r w:rsidRPr="005A7C03">
        <w:rPr>
          <w:lang w:val="es-CL"/>
        </w:rPr>
        <w:t>Alumno: Richard Contreras</w:t>
      </w:r>
    </w:p>
    <w:p w14:paraId="0B83D767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Profesora: Carla Bravo</w:t>
      </w:r>
    </w:p>
    <w:p w14:paraId="5BEB398C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 xml:space="preserve">Asignatura: Back </w:t>
      </w:r>
      <w:proofErr w:type="spellStart"/>
      <w:r w:rsidRPr="005A7C03">
        <w:rPr>
          <w:lang w:val="es-CL"/>
        </w:rPr>
        <w:t>End</w:t>
      </w:r>
      <w:proofErr w:type="spellEnd"/>
    </w:p>
    <w:p w14:paraId="6A0B935D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Fecha: 24-09-2025</w:t>
      </w:r>
    </w:p>
    <w:p w14:paraId="59213904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br w:type="page"/>
      </w:r>
    </w:p>
    <w:p w14:paraId="6A952D4F" w14:textId="77777777" w:rsidR="0025213A" w:rsidRPr="005A7C03" w:rsidRDefault="00000000">
      <w:pPr>
        <w:pStyle w:val="Ttulo1"/>
        <w:rPr>
          <w:lang w:val="es-CL"/>
        </w:rPr>
      </w:pPr>
      <w:r w:rsidRPr="005A7C03">
        <w:rPr>
          <w:lang w:val="es-CL"/>
        </w:rPr>
        <w:lastRenderedPageBreak/>
        <w:t>1. Diseño de Modelos y Relaciones</w:t>
      </w:r>
    </w:p>
    <w:p w14:paraId="77F82E40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El sistema de inventario fue diseñado utilizando Django con base de datos PostgreSQL. Se implementaron los siguientes modelos principales:</w:t>
      </w:r>
    </w:p>
    <w:p w14:paraId="07134570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Categoría: agrupa productos en el inventario.</w:t>
      </w:r>
    </w:p>
    <w:p w14:paraId="095B9AA7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Proveedor: almacena información de proveedores.</w:t>
      </w:r>
    </w:p>
    <w:p w14:paraId="1A48BEA7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Cliente: permite registrar las ventas a usuarios finales.</w:t>
      </w:r>
    </w:p>
    <w:p w14:paraId="73C6D92B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Producto: incluye SKU único, nombre, precio y stock actual.</w:t>
      </w:r>
    </w:p>
    <w:p w14:paraId="2E8631EB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Compra: registro de adquisiciones realizadas a proveedores.</w:t>
      </w:r>
    </w:p>
    <w:p w14:paraId="6D35E267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Venta: registro de productos vendidos a clientes.</w:t>
      </w:r>
    </w:p>
    <w:p w14:paraId="473B880C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 xml:space="preserve">- </w:t>
      </w:r>
      <w:proofErr w:type="spellStart"/>
      <w:r w:rsidRPr="005A7C03">
        <w:rPr>
          <w:lang w:val="es-CL"/>
        </w:rPr>
        <w:t>MovimientoStock</w:t>
      </w:r>
      <w:proofErr w:type="spellEnd"/>
      <w:r w:rsidRPr="005A7C03">
        <w:rPr>
          <w:lang w:val="es-CL"/>
        </w:rPr>
        <w:t>: historial de entradas, salidas y mermas.</w:t>
      </w:r>
    </w:p>
    <w:p w14:paraId="51DF0D4C" w14:textId="77777777" w:rsidR="0025213A" w:rsidRPr="005A7C03" w:rsidRDefault="00000000">
      <w:pPr>
        <w:pStyle w:val="Ttulo1"/>
        <w:rPr>
          <w:lang w:val="es-CL"/>
        </w:rPr>
      </w:pPr>
      <w:r w:rsidRPr="005A7C03">
        <w:rPr>
          <w:lang w:val="es-CL"/>
        </w:rPr>
        <w:t>2. Lógica de Movimientos y Reglas de Stock</w:t>
      </w:r>
    </w:p>
    <w:p w14:paraId="750E0DC0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La aplicación implementa las siguientes reglas de negocio para la gestión del inventario:</w:t>
      </w:r>
    </w:p>
    <w:p w14:paraId="3732633B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Entrada: aumenta el stock del producto.</w:t>
      </w:r>
    </w:p>
    <w:p w14:paraId="2315983D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Salida: disminuye el stock, sin permitir valores negativos.</w:t>
      </w:r>
    </w:p>
    <w:p w14:paraId="0E7E32C8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Merma: descuenta stock por pérdida o daño.</w:t>
      </w:r>
    </w:p>
    <w:p w14:paraId="1A6ED53C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Reglas adicionales: validación de stock disponible, SKU único, y obligatoriedad de asignar categoría y proveedor a cada producto.</w:t>
      </w:r>
    </w:p>
    <w:p w14:paraId="28F72994" w14:textId="77777777" w:rsidR="0025213A" w:rsidRPr="005A7C03" w:rsidRDefault="00000000">
      <w:pPr>
        <w:pStyle w:val="Ttulo1"/>
        <w:rPr>
          <w:lang w:val="es-CL"/>
        </w:rPr>
      </w:pPr>
      <w:r w:rsidRPr="005A7C03">
        <w:rPr>
          <w:lang w:val="es-CL"/>
        </w:rPr>
        <w:t>3. Pruebas Realizadas y Resultados</w:t>
      </w:r>
    </w:p>
    <w:p w14:paraId="2D02D0E2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Durante las pruebas se verificó lo siguiente:</w:t>
      </w:r>
    </w:p>
    <w:p w14:paraId="601437D4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Migraciones aplicadas correctamente en PostgreSQL, creando 19 tablas.</w:t>
      </w:r>
    </w:p>
    <w:p w14:paraId="02AEB608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 xml:space="preserve">- Creación exitosa de </w:t>
      </w:r>
      <w:proofErr w:type="spellStart"/>
      <w:r w:rsidRPr="005A7C03">
        <w:rPr>
          <w:lang w:val="es-CL"/>
        </w:rPr>
        <w:t>superusuario</w:t>
      </w:r>
      <w:proofErr w:type="spellEnd"/>
      <w:r w:rsidRPr="005A7C03">
        <w:rPr>
          <w:lang w:val="es-CL"/>
        </w:rPr>
        <w:t xml:space="preserve"> (usuario: </w:t>
      </w:r>
      <w:proofErr w:type="spellStart"/>
      <w:r w:rsidRPr="005A7C03">
        <w:rPr>
          <w:lang w:val="es-CL"/>
        </w:rPr>
        <w:t>richard</w:t>
      </w:r>
      <w:proofErr w:type="spellEnd"/>
      <w:r w:rsidRPr="005A7C03">
        <w:rPr>
          <w:lang w:val="es-CL"/>
        </w:rPr>
        <w:t>).</w:t>
      </w:r>
    </w:p>
    <w:p w14:paraId="038A079C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Acceso correcto al panel de administración de Django.</w:t>
      </w:r>
    </w:p>
    <w:p w14:paraId="61528FB7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CRUD funcionando para Productos, Categorías, Proveedores, Compras y Ventas.</w:t>
      </w:r>
    </w:p>
    <w:p w14:paraId="3760381D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>- Reporte de movimientos de stock accesible desde vistas y administración.</w:t>
      </w:r>
    </w:p>
    <w:p w14:paraId="01557686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 xml:space="preserve">- Evidencias de capturas incluidas en la carpeta </w:t>
      </w:r>
      <w:proofErr w:type="spellStart"/>
      <w:r w:rsidRPr="005A7C03">
        <w:rPr>
          <w:lang w:val="es-CL"/>
        </w:rPr>
        <w:t>docs</w:t>
      </w:r>
      <w:proofErr w:type="spellEnd"/>
      <w:r w:rsidRPr="005A7C03">
        <w:rPr>
          <w:lang w:val="es-CL"/>
        </w:rPr>
        <w:t>/evidencias.</w:t>
      </w:r>
    </w:p>
    <w:p w14:paraId="46B098D1" w14:textId="77777777" w:rsidR="0025213A" w:rsidRPr="005A7C03" w:rsidRDefault="00000000">
      <w:pPr>
        <w:pStyle w:val="Ttulo1"/>
        <w:rPr>
          <w:lang w:val="es-CL"/>
        </w:rPr>
      </w:pPr>
      <w:r w:rsidRPr="005A7C03">
        <w:rPr>
          <w:lang w:val="es-CL"/>
        </w:rPr>
        <w:lastRenderedPageBreak/>
        <w:t>4. Conclusión</w:t>
      </w:r>
    </w:p>
    <w:p w14:paraId="7FE37538" w14:textId="77777777" w:rsidR="0025213A" w:rsidRPr="005A7C03" w:rsidRDefault="00000000">
      <w:pPr>
        <w:rPr>
          <w:lang w:val="es-CL"/>
        </w:rPr>
      </w:pPr>
      <w:r w:rsidRPr="005A7C03">
        <w:rPr>
          <w:lang w:val="es-CL"/>
        </w:rPr>
        <w:t xml:space="preserve">El proyecto de Sistema de Inventario en Django fue implementado con éxito, cumpliendo los requerimientos de la asignatura de Back </w:t>
      </w:r>
      <w:proofErr w:type="spellStart"/>
      <w:r w:rsidRPr="005A7C03">
        <w:rPr>
          <w:lang w:val="es-CL"/>
        </w:rPr>
        <w:t>End</w:t>
      </w:r>
      <w:proofErr w:type="spellEnd"/>
      <w:r w:rsidRPr="005A7C03">
        <w:rPr>
          <w:lang w:val="es-CL"/>
        </w:rPr>
        <w:t xml:space="preserve">. Se integró PostgreSQL como motor de base de datos, asegurando persistencia y escalabilidad. El sistema gestiona productos, categorías, proveedores, compras y ventas, además de controlar movimientos de stock (entradas, salidas y mermas). Se comprobó su correcto funcionamiento mediante migraciones, pruebas de CRUD y creación de </w:t>
      </w:r>
      <w:proofErr w:type="spellStart"/>
      <w:r w:rsidRPr="005A7C03">
        <w:rPr>
          <w:lang w:val="es-CL"/>
        </w:rPr>
        <w:t>superusuarios</w:t>
      </w:r>
      <w:proofErr w:type="spellEnd"/>
      <w:r w:rsidRPr="005A7C03">
        <w:rPr>
          <w:lang w:val="es-CL"/>
        </w:rPr>
        <w:t>.</w:t>
      </w:r>
    </w:p>
    <w:sectPr w:rsidR="0025213A" w:rsidRPr="005A7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768630">
    <w:abstractNumId w:val="8"/>
  </w:num>
  <w:num w:numId="2" w16cid:durableId="1726754709">
    <w:abstractNumId w:val="6"/>
  </w:num>
  <w:num w:numId="3" w16cid:durableId="913204878">
    <w:abstractNumId w:val="5"/>
  </w:num>
  <w:num w:numId="4" w16cid:durableId="429935511">
    <w:abstractNumId w:val="4"/>
  </w:num>
  <w:num w:numId="5" w16cid:durableId="1440486605">
    <w:abstractNumId w:val="7"/>
  </w:num>
  <w:num w:numId="6" w16cid:durableId="1377320117">
    <w:abstractNumId w:val="3"/>
  </w:num>
  <w:num w:numId="7" w16cid:durableId="459885535">
    <w:abstractNumId w:val="2"/>
  </w:num>
  <w:num w:numId="8" w16cid:durableId="692878308">
    <w:abstractNumId w:val="1"/>
  </w:num>
  <w:num w:numId="9" w16cid:durableId="163390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13A"/>
    <w:rsid w:val="0029639D"/>
    <w:rsid w:val="00326F90"/>
    <w:rsid w:val="005A7C03"/>
    <w:rsid w:val="00AA1D8D"/>
    <w:rsid w:val="00B47730"/>
    <w:rsid w:val="00CB0664"/>
    <w:rsid w:val="00CF2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C91B7"/>
  <w14:defaultImageDpi w14:val="300"/>
  <w15:docId w15:val="{5C28BC4A-5EE1-4EDC-B3CB-7D9571F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Rychard contreras</cp:lastModifiedBy>
  <cp:revision>2</cp:revision>
  <dcterms:created xsi:type="dcterms:W3CDTF">2025-09-24T00:37:00Z</dcterms:created>
  <dcterms:modified xsi:type="dcterms:W3CDTF">2025-09-24T00:37:00Z</dcterms:modified>
  <cp:category/>
</cp:coreProperties>
</file>